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Explain the process of photosynthesis with chemical equations.</w:t>
      </w:r>
    </w:p>
    <w:p>
      <w:r>
        <w:t>2. What is osmosis? Describe an experiment to demonstrate osmosis.</w:t>
      </w:r>
    </w:p>
    <w:p>
      <w:r>
        <w:t>3. Differentiate between mitosis and meiosis.</w:t>
      </w:r>
    </w:p>
    <w:p>
      <w:r>
        <w:t>4. Define and explain the function of enzymes.</w:t>
      </w:r>
    </w:p>
    <w:p>
      <w:r>
        <w:t>5. Describe the structure and function of mitochondria.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