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Rewrite the following sentence in indirect speech: He said, 'I am reading a book.'</w:t>
      </w:r>
    </w:p>
    <w:p>
      <w:r>
        <w:t>2. Change the narration: She said, 'I have completed my homework.'</w:t>
      </w:r>
    </w:p>
    <w:p>
      <w:r>
        <w:t>3. Identify the figure of speech: 'Life is a journey.'</w:t>
      </w:r>
    </w:p>
    <w:p>
      <w:r>
        <w:t>4. Use the word 'despite' in a complex sentence.</w:t>
      </w:r>
    </w:p>
    <w:p>
      <w:r>
        <w:t>5. Correct the sentence: He go to school everyday.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